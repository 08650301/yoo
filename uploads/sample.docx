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你好, {{text_field}}!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